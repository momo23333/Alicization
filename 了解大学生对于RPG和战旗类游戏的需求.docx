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了解大学生对于RPG和战旗类游戏的需求</w:t>
      </w:r>
    </w:p>
    <w:p w:rsidR="00A77B3E">
      <w:pPr>
        <w:keepLines w:val="0"/>
        <w:spacing w:line="360" w:lineRule="auto"/>
        <w:jc w:val="left"/>
        <w:rPr>
          <w:b/>
          <w:sz w:val="32"/>
        </w:rPr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 xml:space="preserve">1. 请问你玩过或者了解RPG（Role-Playing Game，角色扮演游戏）吗？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○从来没玩过（完全没听说过）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○以前玩过现在不玩了（有一定的了解）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○玩过而且十分了解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你是否喜欢传统的RPG（基本模式就是玩家控制角色做任务，闯关打怪升级）的模式？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3. 你认为RPG的哪些特点能够吸引到你？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□新颖、不老套的游戏剧情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□精致、质量高的游戏画面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□让人有代入感的BGM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□精彩、炫酷的战斗场面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□合适、不拖沓的战斗时间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□新奇的战斗方式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□合适、引导性强的NPC设定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□多样化的副本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□多样化的任务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4. 你玩过或者了解战棋类游戏吗？（RPG的一种类型，回合制且在一个个格子里进行移动战斗，而且有兵种、军团等元素，例如文明、英雄无敌、飞龙战旗......）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○从来没玩过（完全不了解）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○以前玩过类似的（有一定的了解）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○玩过并且比较了解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你是否喜欢战棋类游戏这样的模式？（在地图上按格移动控制自己的兵种来进行作战）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6. 你认为战棋类游戏的哪些特点能够吸引到你？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□有一定的策略性和挑战性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□类型下棋的战斗方式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□种类多样的兵种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□宏大的战斗画面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□让人有代入感的BGM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7. 你认为如果在RPG游戏中加入战棋游戏的部分元素怎么样？（比如说两种战斗模式同时具备等）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○很新奇的想法嘛，我喜欢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○我觉得OK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○我觉得不行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8. 你对这样的一款游戏的期望。（人物角色、战斗模式、剧情设置、副本设置、画面、BGM等其他方面）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